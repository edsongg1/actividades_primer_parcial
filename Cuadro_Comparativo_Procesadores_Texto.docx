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77AE2" w14:textId="77777777" w:rsidR="00EA2204" w:rsidRDefault="00000000">
      <w:pPr>
        <w:pStyle w:val="Ttulo1"/>
      </w:pPr>
      <w:r>
        <w:t>Cuadro Comparativo de Procesadores de Texto</w:t>
      </w:r>
    </w:p>
    <w:p w14:paraId="3A82181A" w14:textId="24ED7253" w:rsidR="00EA2204" w:rsidRDefault="00000000">
      <w:r>
        <w:t>.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369"/>
        <w:gridCol w:w="1468"/>
        <w:gridCol w:w="1367"/>
        <w:gridCol w:w="1612"/>
        <w:gridCol w:w="1633"/>
        <w:gridCol w:w="1407"/>
      </w:tblGrid>
      <w:tr w:rsidR="00EA2204" w14:paraId="43BF07A4" w14:textId="77777777" w:rsidTr="00EA2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BE37BC8" w14:textId="77777777" w:rsidR="00EA2204" w:rsidRDefault="00000000">
            <w:r>
              <w:t>Procesador de Texto</w:t>
            </w:r>
          </w:p>
        </w:tc>
        <w:tc>
          <w:tcPr>
            <w:tcW w:w="1440" w:type="dxa"/>
          </w:tcPr>
          <w:p w14:paraId="5110756E" w14:textId="77777777" w:rsidR="00EA220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1440" w:type="dxa"/>
          </w:tcPr>
          <w:p w14:paraId="7F75EBA0" w14:textId="77777777" w:rsidR="00EA220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</w:t>
            </w:r>
          </w:p>
        </w:tc>
        <w:tc>
          <w:tcPr>
            <w:tcW w:w="1440" w:type="dxa"/>
          </w:tcPr>
          <w:p w14:paraId="69DD6431" w14:textId="77777777" w:rsidR="00EA220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Compatibilidad</w:t>
            </w:r>
          </w:p>
        </w:tc>
        <w:tc>
          <w:tcPr>
            <w:tcW w:w="1440" w:type="dxa"/>
          </w:tcPr>
          <w:p w14:paraId="6D598A6F" w14:textId="77777777" w:rsidR="00EA220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</w:t>
            </w:r>
          </w:p>
        </w:tc>
        <w:tc>
          <w:tcPr>
            <w:tcW w:w="1440" w:type="dxa"/>
          </w:tcPr>
          <w:p w14:paraId="1F20ADFA" w14:textId="77777777" w:rsidR="00EA220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Desventajas</w:t>
            </w:r>
          </w:p>
        </w:tc>
      </w:tr>
      <w:tr w:rsidR="00EA2204" w14:paraId="2E2D142E" w14:textId="77777777" w:rsidTr="00EA2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29504C9" w14:textId="77777777" w:rsidR="00EA2204" w:rsidRDefault="00000000">
            <w:r>
              <w:t>Microsoft Word</w:t>
            </w:r>
          </w:p>
        </w:tc>
        <w:tc>
          <w:tcPr>
            <w:tcW w:w="1440" w:type="dxa"/>
          </w:tcPr>
          <w:p w14:paraId="79E53D33" w14:textId="77777777" w:rsidR="00EA220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</w:t>
            </w:r>
          </w:p>
        </w:tc>
        <w:tc>
          <w:tcPr>
            <w:tcW w:w="1440" w:type="dxa"/>
          </w:tcPr>
          <w:p w14:paraId="6A69D7D8" w14:textId="77777777" w:rsidR="00EA220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Windows, Mac, Web, Móvil</w:t>
            </w:r>
          </w:p>
        </w:tc>
        <w:tc>
          <w:tcPr>
            <w:tcW w:w="1440" w:type="dxa"/>
          </w:tcPr>
          <w:p w14:paraId="798A5F25" w14:textId="77777777" w:rsidR="00EA220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DOCX, PDF, ODT, TXT</w:t>
            </w:r>
          </w:p>
        </w:tc>
        <w:tc>
          <w:tcPr>
            <w:tcW w:w="1440" w:type="dxa"/>
          </w:tcPr>
          <w:p w14:paraId="4C70FAF0" w14:textId="77777777" w:rsidR="00EA220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Muy completo, ampliamente usado, gran compatibilidad</w:t>
            </w:r>
          </w:p>
        </w:tc>
        <w:tc>
          <w:tcPr>
            <w:tcW w:w="1440" w:type="dxa"/>
          </w:tcPr>
          <w:p w14:paraId="2557A3A1" w14:textId="77777777" w:rsidR="00EA220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pago (parte de Office 365)</w:t>
            </w:r>
          </w:p>
        </w:tc>
      </w:tr>
      <w:tr w:rsidR="00EA2204" w14:paraId="250C6236" w14:textId="77777777" w:rsidTr="00EA22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26C0780" w14:textId="77777777" w:rsidR="00EA2204" w:rsidRDefault="00000000">
            <w:r>
              <w:t>Google Docs</w:t>
            </w:r>
          </w:p>
        </w:tc>
        <w:tc>
          <w:tcPr>
            <w:tcW w:w="1440" w:type="dxa"/>
          </w:tcPr>
          <w:p w14:paraId="5568645C" w14:textId="77777777" w:rsidR="00EA220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Google</w:t>
            </w:r>
          </w:p>
        </w:tc>
        <w:tc>
          <w:tcPr>
            <w:tcW w:w="1440" w:type="dxa"/>
          </w:tcPr>
          <w:p w14:paraId="20DEF35E" w14:textId="77777777" w:rsidR="00EA220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Web, Android, iOS</w:t>
            </w:r>
          </w:p>
        </w:tc>
        <w:tc>
          <w:tcPr>
            <w:tcW w:w="1440" w:type="dxa"/>
          </w:tcPr>
          <w:p w14:paraId="242B1DBD" w14:textId="77777777" w:rsidR="00EA220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DOCX, PDF, ODT, TXT</w:t>
            </w:r>
          </w:p>
        </w:tc>
        <w:tc>
          <w:tcPr>
            <w:tcW w:w="1440" w:type="dxa"/>
          </w:tcPr>
          <w:p w14:paraId="2520A52B" w14:textId="77777777" w:rsidR="00EA220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Colaboración en tiempo real, gratuito, accesible desde la nube</w:t>
            </w:r>
          </w:p>
        </w:tc>
        <w:tc>
          <w:tcPr>
            <w:tcW w:w="1440" w:type="dxa"/>
          </w:tcPr>
          <w:p w14:paraId="706D1D5D" w14:textId="77777777" w:rsidR="00EA220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Requiere conexión a internet para todas sus funciones</w:t>
            </w:r>
          </w:p>
        </w:tc>
      </w:tr>
      <w:tr w:rsidR="00EA2204" w14:paraId="194394B2" w14:textId="77777777" w:rsidTr="00EA2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7207AF8" w14:textId="77777777" w:rsidR="00EA2204" w:rsidRDefault="00000000">
            <w:r>
              <w:t>LibreOffice Writer</w:t>
            </w:r>
          </w:p>
        </w:tc>
        <w:tc>
          <w:tcPr>
            <w:tcW w:w="1440" w:type="dxa"/>
          </w:tcPr>
          <w:p w14:paraId="641A75A0" w14:textId="77777777" w:rsidR="00EA220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Document Foundation</w:t>
            </w:r>
          </w:p>
        </w:tc>
        <w:tc>
          <w:tcPr>
            <w:tcW w:w="1440" w:type="dxa"/>
          </w:tcPr>
          <w:p w14:paraId="661F6CCA" w14:textId="77777777" w:rsidR="00EA220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Windows, Mac, Linux</w:t>
            </w:r>
          </w:p>
        </w:tc>
        <w:tc>
          <w:tcPr>
            <w:tcW w:w="1440" w:type="dxa"/>
          </w:tcPr>
          <w:p w14:paraId="5E9D7046" w14:textId="77777777" w:rsidR="00EA220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ODT, DOCX, RTF, PDF</w:t>
            </w:r>
          </w:p>
        </w:tc>
        <w:tc>
          <w:tcPr>
            <w:tcW w:w="1440" w:type="dxa"/>
          </w:tcPr>
          <w:p w14:paraId="58E92709" w14:textId="77777777" w:rsidR="00EA220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Gratuito, software libre, buen nivel de compatibilidad</w:t>
            </w:r>
          </w:p>
        </w:tc>
        <w:tc>
          <w:tcPr>
            <w:tcW w:w="1440" w:type="dxa"/>
          </w:tcPr>
          <w:p w14:paraId="038B7CE8" w14:textId="77777777" w:rsidR="00EA220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menos moderna que Word o Docs</w:t>
            </w:r>
          </w:p>
        </w:tc>
      </w:tr>
      <w:tr w:rsidR="00EA2204" w14:paraId="78F982F0" w14:textId="77777777" w:rsidTr="00EA22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0AC1DEC" w14:textId="77777777" w:rsidR="00EA2204" w:rsidRDefault="00000000">
            <w:r>
              <w:t>Apple Pages</w:t>
            </w:r>
          </w:p>
        </w:tc>
        <w:tc>
          <w:tcPr>
            <w:tcW w:w="1440" w:type="dxa"/>
          </w:tcPr>
          <w:p w14:paraId="7604B57B" w14:textId="77777777" w:rsidR="00EA220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Apple</w:t>
            </w:r>
          </w:p>
        </w:tc>
        <w:tc>
          <w:tcPr>
            <w:tcW w:w="1440" w:type="dxa"/>
          </w:tcPr>
          <w:p w14:paraId="2DB32C37" w14:textId="77777777" w:rsidR="00EA220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macOS, iOS, Web (iCloud)</w:t>
            </w:r>
          </w:p>
        </w:tc>
        <w:tc>
          <w:tcPr>
            <w:tcW w:w="1440" w:type="dxa"/>
          </w:tcPr>
          <w:p w14:paraId="4DB40F79" w14:textId="77777777" w:rsidR="00EA220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PAGES, DOCX, PDF, EPUB</w:t>
            </w:r>
          </w:p>
        </w:tc>
        <w:tc>
          <w:tcPr>
            <w:tcW w:w="1440" w:type="dxa"/>
          </w:tcPr>
          <w:p w14:paraId="0FC27877" w14:textId="77777777" w:rsidR="00EA220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Optimizado para ecosistema Apple, gratuito, diseño atractivo</w:t>
            </w:r>
          </w:p>
        </w:tc>
        <w:tc>
          <w:tcPr>
            <w:tcW w:w="1440" w:type="dxa"/>
          </w:tcPr>
          <w:p w14:paraId="32942919" w14:textId="77777777" w:rsidR="00EA220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Limitado fuera de dispositivos Apple</w:t>
            </w:r>
          </w:p>
        </w:tc>
      </w:tr>
      <w:tr w:rsidR="00EA2204" w14:paraId="73C3DA84" w14:textId="77777777" w:rsidTr="00EA2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212FBF" w14:textId="77777777" w:rsidR="00EA2204" w:rsidRDefault="00000000">
            <w:r>
              <w:t>WPS Office Writer</w:t>
            </w:r>
          </w:p>
        </w:tc>
        <w:tc>
          <w:tcPr>
            <w:tcW w:w="1440" w:type="dxa"/>
          </w:tcPr>
          <w:p w14:paraId="6F315DEB" w14:textId="77777777" w:rsidR="00EA220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Kingsoft</w:t>
            </w:r>
          </w:p>
        </w:tc>
        <w:tc>
          <w:tcPr>
            <w:tcW w:w="1440" w:type="dxa"/>
          </w:tcPr>
          <w:p w14:paraId="53ECEEAA" w14:textId="77777777" w:rsidR="00EA220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Windows, Mac, Linux, Android, iOS</w:t>
            </w:r>
          </w:p>
        </w:tc>
        <w:tc>
          <w:tcPr>
            <w:tcW w:w="1440" w:type="dxa"/>
          </w:tcPr>
          <w:p w14:paraId="438CD7FC" w14:textId="77777777" w:rsidR="00EA220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DOCX, PDF, TXT, ODT</w:t>
            </w:r>
          </w:p>
        </w:tc>
        <w:tc>
          <w:tcPr>
            <w:tcW w:w="1440" w:type="dxa"/>
          </w:tcPr>
          <w:p w14:paraId="0D46AB6D" w14:textId="77777777" w:rsidR="00EA220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similar a Word, versión gratuita con buenas funciones</w:t>
            </w:r>
          </w:p>
        </w:tc>
        <w:tc>
          <w:tcPr>
            <w:tcW w:w="1440" w:type="dxa"/>
          </w:tcPr>
          <w:p w14:paraId="6B2B3602" w14:textId="77777777" w:rsidR="00EA220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Publicidad en versión gratuita</w:t>
            </w:r>
          </w:p>
        </w:tc>
      </w:tr>
    </w:tbl>
    <w:p w14:paraId="3BA2FA75" w14:textId="77777777" w:rsidR="00B251A0" w:rsidRDefault="00B251A0"/>
    <w:sectPr w:rsidR="00B251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4838494">
    <w:abstractNumId w:val="8"/>
  </w:num>
  <w:num w:numId="2" w16cid:durableId="1846894964">
    <w:abstractNumId w:val="6"/>
  </w:num>
  <w:num w:numId="3" w16cid:durableId="1258488605">
    <w:abstractNumId w:val="5"/>
  </w:num>
  <w:num w:numId="4" w16cid:durableId="1223255978">
    <w:abstractNumId w:val="4"/>
  </w:num>
  <w:num w:numId="5" w16cid:durableId="137849062">
    <w:abstractNumId w:val="7"/>
  </w:num>
  <w:num w:numId="6" w16cid:durableId="1944610042">
    <w:abstractNumId w:val="3"/>
  </w:num>
  <w:num w:numId="7" w16cid:durableId="973214520">
    <w:abstractNumId w:val="2"/>
  </w:num>
  <w:num w:numId="8" w16cid:durableId="145978235">
    <w:abstractNumId w:val="1"/>
  </w:num>
  <w:num w:numId="9" w16cid:durableId="77498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DC8"/>
    <w:rsid w:val="00326F90"/>
    <w:rsid w:val="009F1199"/>
    <w:rsid w:val="00AA1D8D"/>
    <w:rsid w:val="00B251A0"/>
    <w:rsid w:val="00B47730"/>
    <w:rsid w:val="00CB0664"/>
    <w:rsid w:val="00EA22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D84F09"/>
  <w14:defaultImageDpi w14:val="300"/>
  <w15:docId w15:val="{2B3EB169-0841-3D43-B034-BD35C207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Rodolfo Axel Ramos Magueyal</cp:lastModifiedBy>
  <cp:revision>2</cp:revision>
  <dcterms:created xsi:type="dcterms:W3CDTF">2013-12-23T23:15:00Z</dcterms:created>
  <dcterms:modified xsi:type="dcterms:W3CDTF">2025-09-09T01:05:00Z</dcterms:modified>
  <cp:category/>
</cp:coreProperties>
</file>